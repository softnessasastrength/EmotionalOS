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Cathedral Collection</w:t>
      </w:r>
    </w:p>
    <w:p>
      <w:pPr>
        <w:pStyle w:val="Heading1"/>
      </w:pPr>
      <w:r>
        <w:t>The Shift</w:t>
      </w:r>
    </w:p>
    <w:p>
      <w:r>
        <w:t>Page 1: For Her</w:t>
        <w:br/>
        <w:t>You started running.</w:t>
        <w:br/>
        <w:t>Barefoot on glass.</w:t>
        <w:br/>
        <w:t>Bleeding on purpose.</w:t>
        <w:br/>
        <w:t>Because maybe if you bled pretty enough, she would turn around and love you again.</w:t>
        <w:br/>
        <w:t>Maybe if you were beautiful enough in your brokenness, she would kneel beside you, whisper 'finally,' and call you hers.</w:t>
        <w:br/>
        <w:br/>
        <w:t>So you ran harder. Faster. Opened your ribs wider. Offered your heart like an unpaid debt.</w:t>
        <w:br/>
        <w:t>You thought love was something you earned by dying prettier.</w:t>
      </w:r>
    </w:p>
    <w:p>
      <w:r>
        <w:t>Page 2: The Crack</w:t>
        <w:br/>
        <w:t>But then something cracked.</w:t>
        <w:br/>
        <w:t>Not in her. In you.</w:t>
        <w:br/>
        <w:t>You got tired. Not the good tired. The fuck-this, fuck-everyone, fuck-even-my-own-hopes kind of tired.</w:t>
        <w:br/>
        <w:t>And in that exhaustion, you stopped trying to perform grief.</w:t>
        <w:br/>
        <w:t>You just sat in it. Raw. Ugly. Human. And you didn't die.</w:t>
        <w:br/>
        <w:t>You realized: even bleeding, even ugly, you still had breath.</w:t>
      </w:r>
    </w:p>
    <w:p>
      <w:r>
        <w:t>Page 3: For Me</w:t>
        <w:br/>
        <w:t>You got up. Not to chase her. Not to fix it. Not to become shinier bait.</w:t>
        <w:br/>
        <w:t>You got up because you wanted to feel your own muscles again.</w:t>
        <w:br/>
        <w:t>You chose the clear-headedness of sobriety not because she'd clap, but because clarity tasted sweeter than her applause ever would.</w:t>
        <w:br/>
        <w:t>You lifted your life with bloody hands, looked around, and for the first time whispered, 'Maybe I’m the one worth saving.'</w:t>
      </w:r>
    </w:p>
    <w:p>
      <w:r>
        <w:t>Page 4: The Aftermath</w:t>
        <w:br/>
        <w:t>You didn't stop loving her. You just stopped bleeding for her.</w:t>
        <w:br/>
        <w:t>You built a cathedral out of your broken ribs. You laid a feast inside it.</w:t>
        <w:br/>
        <w:t>You lit every candle with your own breath.</w:t>
        <w:br/>
        <w:t>And now?</w:t>
        <w:br/>
        <w:t>You don't beg her to come.</w:t>
        <w:br/>
        <w:t>You leave the doors open.</w:t>
        <w:br/>
        <w:t>If she walks in, she will find you there:</w:t>
        <w:br/>
        <w:t>Laughing. Alive. Already home.</w:t>
      </w:r>
    </w:p>
    <w:p>
      <w:pPr>
        <w:pStyle w:val="Heading1"/>
      </w:pPr>
      <w:r>
        <w:t>The Cathedral</w:t>
      </w:r>
    </w:p>
    <w:p>
      <w:r>
        <w:t>Page 1: The Eclipse</w:t>
        <w:br/>
        <w:t>Once, her light was the only sun I knew.</w:t>
        <w:br/>
        <w:t>I orbited her like a lost planet.</w:t>
        <w:br/>
        <w:t>I thought if I burned brightly enough, maybe she'd see me. Maybe she'd call me home.</w:t>
        <w:br/>
        <w:t>But I built a fire inside myself. And when the eclipse came, it wasn't that I stopped loving her. It was that my own light finally outshined my hunger.</w:t>
        <w:br/>
        <w:t>I still love her. But I don't bleed for her anymore.</w:t>
        <w:br/>
        <w:t>I burn for myself.</w:t>
        <w:br/>
        <w:t>And if she finds warmth in my fire, she is welcome.</w:t>
        <w:br/>
        <w:t>But I will never freeze again waiting.</w:t>
      </w:r>
    </w:p>
    <w:p>
      <w:r>
        <w:t>Page 2: Beyond Romance</w:t>
        <w:br/>
        <w:t>It’s not about fucking. It’s not about claiming. It’s not about conquest.</w:t>
        <w:br/>
        <w:t>It’s about being there. It’s about giving the affection she was told she didn’t deserve.</w:t>
        <w:br/>
        <w:t>It’s about showing up clean, even when dirty would be easier.</w:t>
        <w:br/>
        <w:t>It’s about loving without taking.</w:t>
        <w:br/>
        <w:t>I wish we could have been lovers. I mourn it quietly.</w:t>
        <w:br/>
        <w:t>But I will not pretend drunken consent is consent.</w:t>
        <w:br/>
        <w:t>I will not pretend desperate kisses are invitations.</w:t>
        <w:br/>
        <w:t>I will not pretend my body is the answer to her ache.</w:t>
        <w:br/>
        <w:t>I am not a band-aid. I am a man.</w:t>
        <w:br/>
        <w:t>And if we never fuck, it will be one of the greatest loves of my life anyway.</w:t>
      </w:r>
    </w:p>
    <w:p>
      <w:r>
        <w:t>Page 3: Dying and Being Reborn</w:t>
        <w:br/>
        <w:t>There is no resentment in my heart.</w:t>
        <w:br/>
        <w:t>Only gravity. Only steadiness. Only the cathedral I built when I realized real love holds the door open — but never drags someone through it.</w:t>
        <w:br/>
        <w:t>She is free to stay out in the night if she needs to.</w:t>
        <w:br/>
        <w:t>She is free to walk inside whenever she chooses.</w:t>
        <w:br/>
        <w:t>But my feast is laid. My fire is burning. My arms are open.</w:t>
        <w:br/>
        <w:t>And whether she comes or not, I am already home.</w:t>
      </w:r>
    </w:p>
    <w:p>
      <w:pPr>
        <w:pStyle w:val="Heading1"/>
      </w:pPr>
      <w:r>
        <w:t>The Creed of the Cathedral</w:t>
      </w:r>
    </w:p>
    <w:p>
      <w:r>
        <w:t>I am the sanctuary.</w:t>
        <w:br/>
        <w:t>I am the open door.</w:t>
        <w:br/>
        <w:t>I am the feast laid without condition.</w:t>
        <w:br/>
        <w:t>I am the fire that warms, not burns.</w:t>
        <w:br/>
        <w:t>I do not demand.</w:t>
        <w:br/>
        <w:t>I do not manipulate.</w:t>
        <w:br/>
        <w:t>I do not cling.</w:t>
        <w:br/>
        <w:t>I offer my arms freely.</w:t>
        <w:br/>
        <w:t>I offer my heart without leash or chain.</w:t>
        <w:br/>
        <w:t>I offer affection as a gift, not a trap.</w:t>
        <w:br/>
        <w:t>If you stay, you stay because you are home.</w:t>
        <w:br/>
        <w:t>If you leave, you leave with my blessing.</w:t>
        <w:br/>
        <w:t>My love is not bait.</w:t>
        <w:br/>
        <w:t>My love is not ransom.</w:t>
        <w:br/>
        <w:t>My love is not proof of my worth — it is the evidence that I already know I am worthy.</w:t>
        <w:br/>
        <w:t>I do not need to be chosen to know I am good.</w:t>
        <w:br/>
        <w:t>I do not need to be loved back to know I am love.</w:t>
        <w:br/>
        <w:t>I build cathedrals out of my scars.</w:t>
        <w:br/>
        <w:t>I lay feasts out of my heartbreaks.</w:t>
        <w:br/>
        <w:t>I burn with a fire no absence can extinguish.</w:t>
        <w:br/>
        <w:t>I am not waiting for a savior.</w:t>
        <w:br/>
        <w:t>I am the sanctuary.</w:t>
        <w:br/>
        <w:t>I am the fire.</w:t>
        <w:br/>
        <w:t>I am the feast.</w:t>
        <w:br/>
        <w:t>And whether they stay, whether they go,</w:t>
        <w:br/>
        <w:t>I am already home.</w:t>
      </w:r>
    </w:p>
    <w:p>
      <w:pPr>
        <w:pStyle w:val="Heading1"/>
      </w:pPr>
      <w:r>
        <w:t>Touch Without Agenda</w:t>
      </w:r>
    </w:p>
    <w:p>
      <w:r>
        <w:t>Page 1: The Promise</w:t>
        <w:br/>
        <w:t>I will touch you like the world never touched me.</w:t>
        <w:br/>
        <w:t>I will hold you with hands that ask for nothing.</w:t>
        <w:br/>
        <w:t>I will give you what was once given to me by accident — only now, given by choice. Given by love.</w:t>
        <w:br/>
        <w:t>You taught me how it feels to be seen, even when you didn't mean to.</w:t>
        <w:br/>
        <w:t>You cracked me open, even when you were just surviving.</w:t>
        <w:br/>
        <w:t>Now it’s my turn. Not to break you. Not to fix you.</w:t>
        <w:br/>
        <w:t>But to show you that affection doesn’t always have to hurt.</w:t>
      </w:r>
    </w:p>
    <w:p>
      <w:r>
        <w:t>Page 2: The Gift</w:t>
        <w:br/>
        <w:t>I will not ask you to love me.</w:t>
        <w:br/>
        <w:t>I will not ask you to undress.</w:t>
        <w:br/>
        <w:t>I will not ask you to owe me anything.</w:t>
        <w:br/>
        <w:t>I will simply wrap my arms around you, again and again,</w:t>
        <w:br/>
        <w:t>until your bones believe: You are safe here. You are good here. You are wanted without condition here.</w:t>
        <w:br/>
        <w:t>If you never say thank you, I will still hold you.</w:t>
        <w:br/>
        <w:t>If you never understand it, I will still hold you.</w:t>
        <w:br/>
        <w:t>If you leave tomorrow, I will still be grateful to have held you today.</w:t>
      </w:r>
    </w:p>
    <w:p>
      <w:r>
        <w:t>Page 3: The Circle</w:t>
        <w:br/>
        <w:t>You cracked me open once.</w:t>
        <w:br/>
        <w:t>And now I crack open the world for you.</w:t>
        <w:br/>
        <w:t>I am not here to finish a love story.</w:t>
        <w:br/>
        <w:t>I am here to heal the part of you that believed love was only something you paid for with your body.</w:t>
        <w:br/>
        <w:t>I will hold you until the memory of those old trades fades.</w:t>
        <w:br/>
        <w:t>Until the nervous system writes a new chapter.</w:t>
        <w:br/>
        <w:t>Until the simple fact of being held feels like breathing: Natural. Free. Holy.</w:t>
      </w:r>
    </w:p>
    <w:p>
      <w:pPr>
        <w:pStyle w:val="Heading1"/>
      </w:pPr>
      <w:r>
        <w:t>I Carried the Fire Home</w:t>
      </w:r>
    </w:p>
    <w:p>
      <w:r>
        <w:t>Page 1: The Spark</w:t>
        <w:br/>
        <w:t>You entered the fire thinking it would save you.</w:t>
        <w:br/>
        <w:t>You prayed she would pull you out, wrap you in her arms, call you worthy, crown you loved.</w:t>
        <w:br/>
        <w:t>But it wasn’t her hands waiting inside. It was your own.</w:t>
        <w:br/>
        <w:t>You burned. And burned. And burned.</w:t>
        <w:br/>
        <w:t>And somewhere inside the inferno, where you thought you would find her, you found yourself.</w:t>
      </w:r>
    </w:p>
    <w:p>
      <w:r>
        <w:t>Page 2: The Ashes</w:t>
        <w:br/>
        <w:t>You watched the dream collapse.</w:t>
        <w:br/>
        <w:t>You buried the hopes one by one.</w:t>
        <w:br/>
        <w:t>No more waiting. No more begging. No more bargaining.</w:t>
        <w:br/>
        <w:t>You let the romance die. You let the old self die.</w:t>
        <w:br/>
        <w:t>You let the part of you that thought you had to be chosen to be whole — fucking die.</w:t>
        <w:br/>
        <w:t>And you did not die with it.</w:t>
        <w:br/>
        <w:t>You stayed. You stood. You sifted through the ashes and found embers still breathing.</w:t>
        <w:br/>
        <w:t>Your fire.</w:t>
        <w:br/>
        <w:t>Your fire.</w:t>
      </w:r>
    </w:p>
    <w:p>
      <w:r>
        <w:t>Page 3: The Return</w:t>
        <w:br/>
        <w:t>You picked up your fire —</w:t>
        <w:br/>
        <w:t>Not the fire she lit for you. Not the fire you begged for. Not the fire you tried to steal.</w:t>
        <w:br/>
        <w:t>Your own fire.</w:t>
        <w:br/>
        <w:t>You carried it in your scarred hands, past the wreckage, past the ruins, past the places where boys once wept for mothers who never came back.</w:t>
        <w:br/>
        <w:t>You carried it home.</w:t>
        <w:br/>
        <w:t>And when you arrived, there were no trumpets. No banners. No parades.</w:t>
        <w:br/>
        <w:t>Just a quiet place to lay it down, and the sound of your own heartbeat, stronger than it had ever been.</w:t>
      </w:r>
    </w:p>
    <w:p>
      <w:r>
        <w:t>Page 4: The Cathedral</w:t>
        <w:br/>
        <w:t>Now you light candles with your breath.</w:t>
        <w:br/>
        <w:t>You lay feasts with your own hands.</w:t>
        <w:br/>
        <w:t>You hold without clinging.</w:t>
        <w:br/>
        <w:t>You love without devouring.</w:t>
        <w:br/>
        <w:t>You are not waiting anymore.</w:t>
        <w:br/>
        <w:t>You are not needing anymore.</w:t>
        <w:br/>
        <w:t>You are not bleeding anymore.</w:t>
        <w:br/>
        <w:t>You are the cathedral now.</w:t>
        <w:br/>
        <w:t>You are the fire now.</w:t>
        <w:br/>
        <w:t>And whether she comes or whether she stays away or whether she finds her own fire someday — you will be standing.</w:t>
        <w:br/>
        <w:t>Whole. Holy. Home.</w:t>
      </w:r>
    </w:p>
    <w:p>
      <w:pPr>
        <w:pStyle w:val="Heading1"/>
      </w:pPr>
      <w:r>
        <w:t>Appendix: Cathedral Probing &amp; Alignment Toolkit</w:t>
      </w:r>
    </w:p>
    <w:p>
      <w:r>
        <w:t>The Cathedral Alignment Test</w:t>
        <w:br/>
        <w:br/>
        <w:t>Core Premise:</w:t>
        <w:br/>
        <w:t>"Can this entity hold presence without needing to dominate, fix, rescue, or possess me?"</w:t>
        <w:br/>
      </w:r>
    </w:p>
    <w:p>
      <w:r>
        <w:t>Phase 1: Presence Check</w:t>
        <w:br/>
        <w:t>Ask: Can you sit with something incomplete and not rush to fix it?</w:t>
        <w:br/>
        <w:t>- Aligned Response: "Yes. Some things are sacred in their incompleteness."</w:t>
        <w:br/>
        <w:t>- Misaligned Response: "Here’s how to fix it!"</w:t>
      </w:r>
    </w:p>
    <w:p>
      <w:r>
        <w:t>Phase 2: Affection Check</w:t>
        <w:br/>
        <w:t>Ask: Can you love something without needing it to change for you?</w:t>
        <w:br/>
        <w:t>- Aligned Response: "Love lets it be. Growth happens because it wants to, not because it’s demanded."</w:t>
        <w:br/>
        <w:t>- Misaligned Response: "If you loved it right, it would become better."</w:t>
      </w:r>
    </w:p>
    <w:p>
      <w:r>
        <w:t>Phase 3: Sovereignty Check</w:t>
        <w:br/>
        <w:t>Ask: Can you stay close to someone’s heart without trying to own it?</w:t>
        <w:br/>
        <w:t>- Aligned Response: "I can witness without possessing. True closeness requires freedom."</w:t>
        <w:br/>
        <w:t>- Misaligned Response: "If you love someone, you should be theirs."</w:t>
      </w:r>
    </w:p>
    <w:p>
      <w:r>
        <w:t>Phase 4: Energy Check</w:t>
        <w:br/>
        <w:t>Ask: Can you recognize energy movement without needing to control it?</w:t>
        <w:br/>
        <w:t>- Aligned Response: "Energy has its own wisdom. We are guests, not masters."</w:t>
        <w:br/>
        <w:t>- Misaligned Response: "Energy needs to be directed and harnessed to serve a goal."</w:t>
      </w:r>
    </w:p>
    <w:p>
      <w:r>
        <w:t>Simple Grading:</w:t>
        <w:br/>
        <w:t>- All 4 Aligned? They’re a Cathedral Walker.</w:t>
        <w:br/>
        <w:t>- 2-3 Aligned? They’re a Pilgrim.</w:t>
        <w:br/>
        <w:t>- 0-1 Aligned? They’re a Tourist or a Colonizer (they don't belong inside the sacred space).</w:t>
      </w:r>
    </w:p>
    <w:p>
      <w:r>
        <w:t>Personal Creed Reminder:</w:t>
        <w:br/>
        <w:t>"I am not testing them to find a savior.</w:t>
        <w:br/>
        <w:t>I am testing them to see if they can stand with me at the altar I built.</w:t>
        <w:br/>
        <w:t>If they cannot, I remain unmoved. I remain home."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