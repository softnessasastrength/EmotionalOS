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Prompts for Gemini and Copilot</w:t>
      </w:r>
    </w:p>
    <w:p>
      <w:r>
        <w:t>A collection of AI prompts for testing internal ethical frameworks.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